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Dokumentasi QA – Aplikasi KasirAja</w:t>
      </w:r>
    </w:p>
    <w:p>
      <w:pPr>
        <w:pStyle w:val="Heading1"/>
      </w:pPr>
      <w:r>
        <w:t>1. Test Case – Fitur Login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Test Case</w:t>
            </w:r>
          </w:p>
        </w:tc>
        <w:tc>
          <w:tcPr>
            <w:tcW w:type="dxa" w:w="1728"/>
          </w:tcPr>
          <w:p>
            <w:r>
              <w:t>Input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Login berhasil</w:t>
            </w:r>
          </w:p>
        </w:tc>
        <w:tc>
          <w:tcPr>
            <w:tcW w:type="dxa" w:w="1728"/>
          </w:tcPr>
          <w:p>
            <w:r>
              <w:t>Email &amp; password valid</w:t>
            </w:r>
          </w:p>
        </w:tc>
        <w:tc>
          <w:tcPr>
            <w:tcW w:type="dxa" w:w="1728"/>
          </w:tcPr>
          <w:p>
            <w:r>
              <w:t>Masuk ke dashboard utama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Login gagal</w:t>
            </w:r>
          </w:p>
        </w:tc>
        <w:tc>
          <w:tcPr>
            <w:tcW w:type="dxa" w:w="1728"/>
          </w:tcPr>
          <w:p>
            <w:r>
              <w:t>Password salah</w:t>
            </w:r>
          </w:p>
        </w:tc>
        <w:tc>
          <w:tcPr>
            <w:tcW w:type="dxa" w:w="1728"/>
          </w:tcPr>
          <w:p>
            <w:r>
              <w:t>Muncul pesan error "Invalid password"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pStyle w:val="Heading1"/>
      </w:pPr>
      <w:r>
        <w:t>2. Bug Report – Error 500 saat Mencari Kategori Produk</w:t>
      </w:r>
    </w:p>
    <w:p>
      <w:r>
        <w:br/>
        <w:t>Judul: Error 500 saat pencarian kategori – KasirAja</w:t>
        <w:br/>
        <w:br/>
        <w:t>Environment:</w:t>
        <w:br/>
        <w:t>- Website: https://kasirdemo.vercel.app</w:t>
        <w:br/>
        <w:t>- OS: macOS</w:t>
        <w:br/>
        <w:t>- Browser: Chrome (versi terbaru)</w:t>
        <w:br/>
        <w:br/>
        <w:t>Langkah Reproduksi:</w:t>
        <w:br/>
        <w:t>1. Login ke aplikasi KasirAja</w:t>
        <w:br/>
        <w:t>2. Masuk ke halaman Tambah Produk</w:t>
        <w:br/>
        <w:t>3. Klik kolom “Kategori” dan ketik kata kunci</w:t>
        <w:br/>
        <w:t>4. Klik ikon cari atau tunggu hasil muncul</w:t>
        <w:br/>
        <w:br/>
        <w:t>Expected Result:</w:t>
        <w:br/>
        <w:t>Kategori yang sesuai ditampilkan, atau muncul notifikasi “Kategori tidak ditemukan”</w:t>
        <w:br/>
        <w:br/>
        <w:t>Actual Result:</w:t>
        <w:br/>
        <w:t>Muncul error: “Request failed with status code 500”</w:t>
        <w:br/>
        <w:br/>
        <w:t>Severity: Critical</w:t>
        <w:br/>
        <w:t>Status: Open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